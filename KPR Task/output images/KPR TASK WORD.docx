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t xml:space="preserve">                                  </w:t>
      </w:r>
      <w:r>
        <w:rPr>
          <w:rFonts w:hint="default"/>
          <w:lang w:val="en-US"/>
        </w:rPr>
        <w:t xml:space="preserve">   </w:t>
      </w:r>
      <w:r>
        <w:t xml:space="preserve"> </w:t>
      </w:r>
      <w:r>
        <w:rPr>
          <w:rFonts w:hint="default"/>
          <w:lang w:val="en-US"/>
        </w:rPr>
        <w:t xml:space="preserve">      </w:t>
      </w:r>
      <w:r>
        <w:rPr>
          <w:color w:val="FFFF00"/>
        </w:rPr>
        <w:t xml:space="preserve"> </w:t>
      </w:r>
      <w:r>
        <w:rPr>
          <w:rFonts w:hint="default"/>
          <w:b/>
          <w:bCs/>
          <w:color w:val="C00000"/>
          <w:highlight w:val="lightGray"/>
          <w:lang w:val="en-US"/>
        </w:rPr>
        <w:t>KPR</w:t>
      </w:r>
      <w:r>
        <w:rPr>
          <w:b/>
          <w:bCs/>
          <w:color w:val="C00000"/>
          <w:highlight w:val="lightGray"/>
        </w:rPr>
        <w:t xml:space="preserve"> </w:t>
      </w:r>
      <w:r>
        <w:rPr>
          <w:rFonts w:hint="default"/>
          <w:b/>
          <w:bCs/>
          <w:color w:val="C00000"/>
          <w:highlight w:val="lightGray"/>
          <w:lang w:val="en-US"/>
        </w:rPr>
        <w:t>TASK</w:t>
      </w:r>
      <w:r>
        <w:rPr>
          <w:b/>
          <w:bCs/>
          <w:color w:val="C00000"/>
          <w:highlight w:val="lightGray"/>
        </w:rPr>
        <w:t xml:space="preserve"> </w:t>
      </w:r>
    </w:p>
    <w:p>
      <w:pPr>
        <w:rPr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</w:t>
      </w:r>
    </w:p>
    <w:p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Name:Ramadurai R</w:t>
      </w:r>
    </w:p>
    <w:p>
      <w:pPr>
        <w:pStyle w:val="2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Reg No: 1P22MC039</w:t>
      </w:r>
    </w:p>
    <w:p>
      <w:pPr>
        <w:pStyle w:val="2"/>
        <w:rPr>
          <w:rFonts w:hint="default"/>
          <w:color w:val="7030A0"/>
          <w:sz w:val="32"/>
          <w:szCs w:val="32"/>
          <w:lang w:val="en-US"/>
        </w:rPr>
      </w:pPr>
      <w:r>
        <w:rPr>
          <w:rFonts w:hint="default"/>
          <w:color w:val="7030A0"/>
          <w:sz w:val="32"/>
          <w:szCs w:val="32"/>
          <w:lang w:val="en-US"/>
        </w:rPr>
        <w:t>College:Rvs College Of Arts and Science,Sulur,Coimbatore</w:t>
      </w:r>
    </w:p>
    <w:p>
      <w:pPr>
        <w:rPr>
          <w:rFonts w:hint="default"/>
          <w:color w:val="7030A0"/>
          <w:sz w:val="32"/>
          <w:szCs w:val="32"/>
          <w:lang w:val="en-US"/>
        </w:rPr>
      </w:pPr>
    </w:p>
    <w:p>
      <w:pPr>
        <w:rPr>
          <w:rFonts w:hint="default"/>
          <w:color w:val="7030A0"/>
          <w:sz w:val="32"/>
          <w:szCs w:val="32"/>
          <w:lang w:val="en-US"/>
        </w:rPr>
      </w:pPr>
      <w:r>
        <w:rPr>
          <w:rFonts w:hint="default"/>
          <w:color w:val="7030A0"/>
          <w:sz w:val="32"/>
          <w:szCs w:val="32"/>
          <w:lang w:val="en-US"/>
        </w:rPr>
        <w:t xml:space="preserve"> </w:t>
      </w:r>
    </w:p>
    <w:p>
      <w:pPr>
        <w:ind w:left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HOME:</w:t>
      </w:r>
      <w:bookmarkStart w:id="0" w:name="_GoBack"/>
      <w:bookmarkEnd w:id="0"/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drawing>
          <wp:inline distT="0" distB="0" distL="114300" distR="114300">
            <wp:extent cx="5939790" cy="3341370"/>
            <wp:effectExtent l="0" t="0" r="3810" b="11430"/>
            <wp:docPr id="1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ADD ITEM:</w:t>
      </w: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drawing>
          <wp:inline distT="0" distB="0" distL="114300" distR="114300">
            <wp:extent cx="6400165" cy="3851910"/>
            <wp:effectExtent l="0" t="0" r="635" b="3810"/>
            <wp:docPr id="2" name="Picture 2" descr="add to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d to c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REMOVE ITEM:</w:t>
      </w: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</w:p>
    <w:p>
      <w:pPr>
        <w:ind w:left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drawing>
          <wp:inline distT="0" distB="0" distL="114300" distR="114300">
            <wp:extent cx="5939790" cy="3341370"/>
            <wp:effectExtent l="0" t="0" r="3810" b="11430"/>
            <wp:docPr id="3" name="Picture 3" descr="remove one item in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move one item in c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800" w:left="1440" w:header="720" w:footer="1008" w:gutter="0"/>
      <w:cols w:space="720" w:num="1"/>
      <w:titlePg/>
      <w:docGrid w:linePitch="40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8F4E09B"/>
    <w:rsid w:val="0961F564"/>
    <w:rsid w:val="12EFA0B1"/>
    <w:rsid w:val="16EB13D1"/>
    <w:rsid w:val="2EF55213"/>
    <w:rsid w:val="310A9150"/>
    <w:rsid w:val="31688FD1"/>
    <w:rsid w:val="31CC2EBA"/>
    <w:rsid w:val="392B0222"/>
    <w:rsid w:val="40E87895"/>
    <w:rsid w:val="477BEF85"/>
    <w:rsid w:val="4C139E9F"/>
    <w:rsid w:val="52C4AFF5"/>
    <w:rsid w:val="639673C5"/>
    <w:rsid w:val="650B2ED5"/>
    <w:rsid w:val="68D4076D"/>
    <w:rsid w:val="7890E3C8"/>
    <w:rsid w:val="7A18816F"/>
    <w:rsid w:val="7A1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49"/>
    <w:qFormat/>
    <w:uiPriority w:val="9"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7"/>
    <w:semiHidden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58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259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260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261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262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263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264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73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214C5E" w:themeColor="accent1" w:sz="2" w:space="10"/>
        <w:left w:val="single" w:color="214C5E" w:themeColor="accent1" w:sz="2" w:space="10"/>
        <w:bottom w:val="single" w:color="214C5E" w:themeColor="accent1" w:sz="2" w:space="10"/>
        <w:right w:val="single" w:color="214C5E" w:themeColor="accent1" w:sz="2" w:space="10"/>
      </w:pBdr>
      <w:ind w:left="1152" w:right="1152"/>
    </w:pPr>
    <w:rPr>
      <w:rFonts w:eastAsiaTheme="minorEastAsia"/>
      <w:i/>
      <w:iCs/>
      <w:color w:val="214C5E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5"/>
    <w:semiHidden/>
    <w:unhideWhenUsed/>
    <w:uiPriority w:val="99"/>
  </w:style>
  <w:style w:type="paragraph" w:styleId="16">
    <w:name w:val="Body Text 2"/>
    <w:basedOn w:val="1"/>
    <w:link w:val="276"/>
    <w:semiHidden/>
    <w:unhideWhenUsed/>
    <w:uiPriority w:val="99"/>
    <w:pPr>
      <w:spacing w:line="480" w:lineRule="auto"/>
    </w:pPr>
  </w:style>
  <w:style w:type="paragraph" w:styleId="17">
    <w:name w:val="Body Text 3"/>
    <w:basedOn w:val="1"/>
    <w:link w:val="277"/>
    <w:semiHidden/>
    <w:unhideWhenUsed/>
    <w:uiPriority w:val="99"/>
    <w:rPr>
      <w:sz w:val="22"/>
      <w:szCs w:val="16"/>
    </w:rPr>
  </w:style>
  <w:style w:type="paragraph" w:styleId="18">
    <w:name w:val="Body Text First Indent"/>
    <w:basedOn w:val="15"/>
    <w:link w:val="278"/>
    <w:semiHidden/>
    <w:unhideWhenUsed/>
    <w:uiPriority w:val="99"/>
    <w:pPr>
      <w:ind w:firstLine="360"/>
    </w:pPr>
  </w:style>
  <w:style w:type="paragraph" w:styleId="19">
    <w:name w:val="Body Text Indent"/>
    <w:basedOn w:val="1"/>
    <w:link w:val="279"/>
    <w:semiHidden/>
    <w:unhideWhenUsed/>
    <w:uiPriority w:val="99"/>
    <w:pPr>
      <w:ind w:left="283"/>
    </w:pPr>
  </w:style>
  <w:style w:type="paragraph" w:styleId="20">
    <w:name w:val="Body Text First Indent 2"/>
    <w:basedOn w:val="19"/>
    <w:link w:val="280"/>
    <w:semiHidden/>
    <w:unhideWhenUsed/>
    <w:uiPriority w:val="99"/>
    <w:pPr>
      <w:ind w:left="360" w:firstLine="360"/>
    </w:pPr>
  </w:style>
  <w:style w:type="paragraph" w:styleId="21">
    <w:name w:val="Body Text Indent 2"/>
    <w:basedOn w:val="1"/>
    <w:link w:val="281"/>
    <w:semiHidden/>
    <w:unhideWhenUsed/>
    <w:uiPriority w:val="99"/>
    <w:pPr>
      <w:spacing w:line="480" w:lineRule="auto"/>
      <w:ind w:left="283"/>
    </w:pPr>
  </w:style>
  <w:style w:type="paragraph" w:styleId="22">
    <w:name w:val="Body Text Indent 3"/>
    <w:basedOn w:val="1"/>
    <w:link w:val="282"/>
    <w:semiHidden/>
    <w:unhideWhenUsed/>
    <w:uiPriority w:val="99"/>
    <w:pPr>
      <w:ind w:left="283"/>
    </w:pPr>
    <w:rPr>
      <w:sz w:val="22"/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24">
    <w:name w:val="Closing"/>
    <w:basedOn w:val="1"/>
    <w:link w:val="283"/>
    <w:semiHidden/>
    <w:unhideWhenUsed/>
    <w:uiPriority w:val="99"/>
    <w:pPr>
      <w:spacing w:after="0" w:line="240" w:lineRule="auto"/>
      <w:ind w:left="4252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84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7">
    <w:name w:val="annotation subject"/>
    <w:basedOn w:val="26"/>
    <w:next w:val="26"/>
    <w:link w:val="285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6"/>
    <w:semiHidden/>
    <w:unhideWhenUsed/>
    <w:uiPriority w:val="99"/>
  </w:style>
  <w:style w:type="paragraph" w:styleId="29">
    <w:name w:val="Document Map"/>
    <w:basedOn w:val="1"/>
    <w:link w:val="287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30">
    <w:name w:val="E-mail Signature"/>
    <w:basedOn w:val="1"/>
    <w:link w:val="288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89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895F96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1"/>
    <w:unhideWhenUsed/>
    <w:qFormat/>
    <w:uiPriority w:val="99"/>
    <w:pPr>
      <w:spacing w:after="0" w:line="240" w:lineRule="auto"/>
    </w:p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90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40">
    <w:name w:val="header"/>
    <w:basedOn w:val="1"/>
    <w:link w:val="250"/>
    <w:unhideWhenUsed/>
    <w:qFormat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41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42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276D5B" w:themeColor="accent3" w:themeShade="80"/>
      <w:u w:val="single"/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300" w:hanging="30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600" w:hanging="30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900" w:hanging="30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1200" w:hanging="30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500" w:hanging="30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800" w:hanging="30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2100" w:hanging="30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2400" w:hanging="30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2700" w:hanging="30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64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65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66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67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68">
    <w:name w:val="List Bullet"/>
    <w:basedOn w:val="1"/>
    <w:qFormat/>
    <w:uiPriority w:val="9"/>
    <w:pPr>
      <w:numPr>
        <w:ilvl w:val="0"/>
        <w:numId w:val="1"/>
      </w:numPr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ind w:left="283"/>
      <w:contextualSpacing/>
    </w:pPr>
  </w:style>
  <w:style w:type="paragraph" w:styleId="74">
    <w:name w:val="List Continue 2"/>
    <w:basedOn w:val="1"/>
    <w:semiHidden/>
    <w:unhideWhenUsed/>
    <w:uiPriority w:val="99"/>
    <w:pPr>
      <w:ind w:left="566"/>
      <w:contextualSpacing/>
    </w:pPr>
  </w:style>
  <w:style w:type="paragraph" w:styleId="75">
    <w:name w:val="List Continue 3"/>
    <w:basedOn w:val="1"/>
    <w:semiHidden/>
    <w:unhideWhenUsed/>
    <w:uiPriority w:val="99"/>
    <w:pPr>
      <w:ind w:left="849"/>
      <w:contextualSpacing/>
    </w:pPr>
  </w:style>
  <w:style w:type="paragraph" w:styleId="76">
    <w:name w:val="List Continue 4"/>
    <w:basedOn w:val="1"/>
    <w:semiHidden/>
    <w:unhideWhenUsed/>
    <w:uiPriority w:val="99"/>
    <w:pPr>
      <w:ind w:left="1132"/>
      <w:contextualSpacing/>
    </w:pPr>
  </w:style>
  <w:style w:type="paragraph" w:styleId="77">
    <w:name w:val="List Continue 5"/>
    <w:basedOn w:val="1"/>
    <w:semiHidden/>
    <w:unhideWhenUsed/>
    <w:uiPriority w:val="99"/>
    <w:pPr>
      <w:ind w:left="1415"/>
      <w:contextualSpacing/>
    </w:pPr>
  </w:style>
  <w:style w:type="paragraph" w:styleId="78">
    <w:name w:val="List Number"/>
    <w:basedOn w:val="1"/>
    <w:qFormat/>
    <w:uiPriority w:val="9"/>
    <w:pPr>
      <w:numPr>
        <w:ilvl w:val="0"/>
        <w:numId w:val="6"/>
      </w:numPr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93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9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7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403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1"/>
    </w:rPr>
  </w:style>
  <w:style w:type="paragraph" w:styleId="90">
    <w:name w:val="Salutation"/>
    <w:basedOn w:val="1"/>
    <w:next w:val="1"/>
    <w:link w:val="404"/>
    <w:semiHidden/>
    <w:unhideWhenUsed/>
    <w:uiPriority w:val="99"/>
  </w:style>
  <w:style w:type="paragraph" w:styleId="91">
    <w:name w:val="Signature"/>
    <w:basedOn w:val="1"/>
    <w:link w:val="405"/>
    <w:semiHidden/>
    <w:unhideWhenUsed/>
    <w:uiPriority w:val="99"/>
    <w:pPr>
      <w:spacing w:after="0" w:line="240" w:lineRule="auto"/>
      <w:ind w:left="4252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link w:val="254"/>
    <w:semiHidden/>
    <w:unhideWhenUsed/>
    <w:qFormat/>
    <w:uiPriority w:val="11"/>
    <w:pPr>
      <w:spacing w:after="520"/>
      <w:contextualSpacing/>
    </w:pPr>
    <w:rPr>
      <w:rFonts w:eastAsiaTheme="minorEastAsia"/>
      <w:caps/>
      <w:sz w:val="40"/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300" w:hanging="30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253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30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60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90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120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5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80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210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240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193947" w:themeColor="accent1" w:themeShade="BF"/>
    </w:rPr>
    <w:tblPr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BB2322" w:themeColor="accent2" w:themeShade="BF"/>
    </w:rPr>
    <w:tblPr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3BA489" w:themeColor="accent3" w:themeShade="BF"/>
    </w:rPr>
    <w:tblPr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56152F" w:themeColor="accent4" w:themeShade="BF"/>
    </w:rPr>
    <w:tblPr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A7551F" w:themeColor="accent5" w:themeShade="BF"/>
    </w:rPr>
    <w:tblPr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C09A25" w:themeColor="accent6" w:themeShade="BF"/>
    </w:rPr>
    <w:tblPr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2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sz="8" w:space="0"/>
        </w:tcBorders>
        <w:shd w:val="clear" w:color="auto" w:fill="F6D2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6CC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sz="8" w:space="0"/>
        </w:tcBorders>
        <w:shd w:val="clear" w:color="auto" w:fill="EDB6CC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6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sz="8" w:space="0"/>
        </w:tcBorders>
        <w:shd w:val="clear" w:color="auto" w:fill="F6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val="single" w:color="3985A5" w:themeColor="accent1" w:themeTint="BF" w:sz="8" w:space="0"/>
        <w:left w:val="single" w:color="3985A5" w:themeColor="accent1" w:themeTint="BF" w:sz="8" w:space="0"/>
        <w:bottom w:val="single" w:color="3985A5" w:themeColor="accent1" w:themeTint="BF" w:sz="8" w:space="0"/>
        <w:right w:val="single" w:color="3985A5" w:themeColor="accent1" w:themeTint="BF" w:sz="8" w:space="0"/>
        <w:insideH w:val="single" w:color="3985A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985A5" w:themeColor="accent1" w:themeTint="BF" w:sz="8" w:space="0"/>
          <w:left w:val="single" w:color="3985A5" w:themeColor="accent1" w:themeTint="BF" w:sz="8" w:space="0"/>
          <w:bottom w:val="single" w:color="3985A5" w:themeColor="accent1" w:themeTint="BF" w:sz="8" w:space="0"/>
          <w:right w:val="single" w:color="3985A5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985A5" w:themeColor="accent1" w:themeTint="BF" w:sz="6" w:space="0"/>
          <w:left w:val="single" w:color="3985A5" w:themeColor="accent1" w:themeTint="BF" w:sz="8" w:space="0"/>
          <w:bottom w:val="single" w:color="3985A5" w:themeColor="accent1" w:themeTint="BF" w:sz="8" w:space="0"/>
          <w:right w:val="single" w:color="3985A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2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2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BD2E67" w:themeColor="accent4" w:themeTint="BF" w:sz="8" w:space="0"/>
        <w:left w:val="single" w:color="BD2E67" w:themeColor="accent4" w:themeTint="BF" w:sz="8" w:space="0"/>
        <w:bottom w:val="single" w:color="BD2E67" w:themeColor="accent4" w:themeTint="BF" w:sz="8" w:space="0"/>
        <w:right w:val="single" w:color="BD2E67" w:themeColor="accent4" w:themeTint="BF" w:sz="8" w:space="0"/>
        <w:insideH w:val="single" w:color="BD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D2E67" w:themeColor="accent4" w:themeTint="BF" w:sz="8" w:space="0"/>
          <w:left w:val="single" w:color="BD2E67" w:themeColor="accent4" w:themeTint="BF" w:sz="8" w:space="0"/>
          <w:bottom w:val="single" w:color="BD2E67" w:themeColor="accent4" w:themeTint="BF" w:sz="8" w:space="0"/>
          <w:right w:val="single" w:color="BD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D2E67" w:themeColor="accent4" w:themeTint="BF" w:sz="6" w:space="0"/>
          <w:left w:val="single" w:color="BD2E67" w:themeColor="accent4" w:themeTint="BF" w:sz="8" w:space="0"/>
          <w:bottom w:val="single" w:color="BD2E67" w:themeColor="accent4" w:themeTint="BF" w:sz="8" w:space="0"/>
          <w:right w:val="single" w:color="BD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6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6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E19663" w:themeColor="accent5" w:themeTint="BF" w:sz="8" w:space="0"/>
        <w:left w:val="single" w:color="E19663" w:themeColor="accent5" w:themeTint="BF" w:sz="8" w:space="0"/>
        <w:bottom w:val="single" w:color="E19663" w:themeColor="accent5" w:themeTint="BF" w:sz="8" w:space="0"/>
        <w:right w:val="single" w:color="E19663" w:themeColor="accent5" w:themeTint="BF" w:sz="8" w:space="0"/>
        <w:insideH w:val="single" w:color="E196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19663" w:themeColor="accent5" w:themeTint="BF" w:sz="8" w:space="0"/>
          <w:left w:val="single" w:color="E19663" w:themeColor="accent5" w:themeTint="BF" w:sz="8" w:space="0"/>
          <w:bottom w:val="single" w:color="E19663" w:themeColor="accent5" w:themeTint="BF" w:sz="8" w:space="0"/>
          <w:right w:val="single" w:color="E196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663" w:themeColor="accent5" w:themeTint="BF" w:sz="6" w:space="0"/>
          <w:left w:val="single" w:color="E19663" w:themeColor="accent5" w:themeTint="BF" w:sz="8" w:space="0"/>
          <w:bottom w:val="single" w:color="E19663" w:themeColor="accent5" w:themeTint="BF" w:sz="8" w:space="0"/>
          <w:right w:val="single" w:color="E196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2D1" w:themeFill="accent2" w:themeFillTint="3F"/>
      </w:tcPr>
    </w:tblStylePr>
    <w:tblStylePr w:type="band1Horz">
      <w:tblPr/>
      <w:tcPr>
        <w:shd w:val="clear" w:color="auto" w:fill="F6D2D1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6CC" w:themeFill="accent4" w:themeFillTint="3F"/>
      </w:tcPr>
    </w:tblStylePr>
    <w:tblStylePr w:type="band1Horz">
      <w:tblPr/>
      <w:tcPr>
        <w:shd w:val="clear" w:color="auto" w:fill="EDB6CC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  <w14:textFill>
          <w14:solidFill>
            <w14:schemeClr w14:val="tx2"/>
          </w14:solidFill>
        </w14:textFill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6EED4" w:themeFill="accent6" w:themeFillTint="3F"/>
      </w:tcPr>
    </w:tblStylePr>
    <w:tblStylePr w:type="band1Horz">
      <w:tblPr/>
      <w:tcPr>
        <w:shd w:val="clear" w:color="auto" w:fill="F6EED4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2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6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3985A5" w:themeColor="accent1" w:themeTint="BF" w:sz="8" w:space="0"/>
        <w:left w:val="single" w:color="3985A5" w:themeColor="accent1" w:themeTint="BF" w:sz="8" w:space="0"/>
        <w:bottom w:val="single" w:color="3985A5" w:themeColor="accent1" w:themeTint="BF" w:sz="8" w:space="0"/>
        <w:right w:val="single" w:color="3985A5" w:themeColor="accent1" w:themeTint="BF" w:sz="8" w:space="0"/>
        <w:insideH w:val="single" w:color="3985A5" w:themeColor="accent1" w:themeTint="BF" w:sz="8" w:space="0"/>
        <w:insideV w:val="single" w:color="3985A5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985A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2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4A3" w:themeFill="accent2" w:themeFillTint="7F"/>
      </w:tcPr>
    </w:tblStylePr>
    <w:tblStylePr w:type="band1Horz">
      <w:tblPr/>
      <w:tcPr>
        <w:shd w:val="clear" w:color="auto" w:fill="EEA4A3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BD2E67" w:themeColor="accent4" w:themeTint="BF" w:sz="8" w:space="0"/>
        <w:left w:val="single" w:color="BD2E67" w:themeColor="accent4" w:themeTint="BF" w:sz="8" w:space="0"/>
        <w:bottom w:val="single" w:color="BD2E67" w:themeColor="accent4" w:themeTint="BF" w:sz="8" w:space="0"/>
        <w:right w:val="single" w:color="BD2E67" w:themeColor="accent4" w:themeTint="BF" w:sz="8" w:space="0"/>
        <w:insideH w:val="single" w:color="BD2E67" w:themeColor="accent4" w:themeTint="BF" w:sz="8" w:space="0"/>
        <w:insideV w:val="single" w:color="BD2E67" w:themeColor="accent4" w:themeTint="BF" w:sz="8" w:space="0"/>
      </w:tblBorders>
    </w:tblPr>
    <w:tcPr>
      <w:shd w:val="clear" w:color="auto" w:fill="EDB6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D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C98" w:themeFill="accent4" w:themeFillTint="7F"/>
      </w:tcPr>
    </w:tblStylePr>
    <w:tblStylePr w:type="band1Horz">
      <w:tblPr/>
      <w:tcPr>
        <w:shd w:val="clear" w:color="auto" w:fill="DB6C98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E19663" w:themeColor="accent5" w:themeTint="BF" w:sz="8" w:space="0"/>
        <w:left w:val="single" w:color="E19663" w:themeColor="accent5" w:themeTint="BF" w:sz="8" w:space="0"/>
        <w:bottom w:val="single" w:color="E19663" w:themeColor="accent5" w:themeTint="BF" w:sz="8" w:space="0"/>
        <w:right w:val="single" w:color="E19663" w:themeColor="accent5" w:themeTint="BF" w:sz="8" w:space="0"/>
        <w:insideH w:val="single" w:color="E19663" w:themeColor="accent5" w:themeTint="BF" w:sz="8" w:space="0"/>
        <w:insideV w:val="single" w:color="E196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6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997" w:themeFill="accent5" w:themeFillTint="7F"/>
      </w:tcPr>
    </w:tblStylePr>
    <w:tblStylePr w:type="band1Horz">
      <w:tblPr/>
      <w:tcPr>
        <w:shd w:val="clear" w:color="auto" w:fill="EBB997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6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2D1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4A3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A4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6CC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E2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C98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B6C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99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BB9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6EED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8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1B2CD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2D1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4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A4A3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0E3D6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6CC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C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B6C98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9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BB997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EED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DDA9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17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6D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D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4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4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4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42F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5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5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5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51F" w:themeFill="accent5" w:themeFillShade="BF"/>
      </w:tcPr>
    </w:tblStylePr>
  </w:style>
  <w:style w:type="table" w:styleId="227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6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51B1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51B1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A" w:themeFill="accent2" w:themeFillShade="99"/>
      </w:tcPr>
    </w:tblStylePr>
    <w:tblStylePr w:type="band1Vert">
      <w:tblPr/>
      <w:tcPr>
        <w:shd w:val="clear" w:color="auto" w:fill="F1B6B5" w:themeFill="accent2" w:themeFillTint="66"/>
      </w:tcPr>
    </w:tblStylePr>
    <w:tblStylePr w:type="band1Horz">
      <w:tblPr/>
      <w:tcPr>
        <w:shd w:val="clear" w:color="auto" w:fill="EEA4A3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C98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54419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54419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4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99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97B1D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B1D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B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2523" w:themeFill="accent2" w:themeFillShade="CC"/>
      </w:tcPr>
    </w:tblStylePr>
    <w:tblStylePr w:type="lastRow">
      <w:rPr>
        <w:b/>
        <w:bCs/>
        <w:color w:val="C725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2523" w:themeFill="accent2" w:themeFillShade="CC"/>
      </w:tcPr>
    </w:tblStylePr>
    <w:tblStylePr w:type="lastRow">
      <w:rPr>
        <w:b/>
        <w:bCs/>
        <w:color w:val="C725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72523" w:themeFill="accent2" w:themeFillShade="CC"/>
      </w:tcPr>
    </w:tblStylePr>
    <w:tblStylePr w:type="lastRow">
      <w:rPr>
        <w:b/>
        <w:bCs/>
        <w:color w:val="C725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2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C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E2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EAF92" w:themeFill="accent3" w:themeFillShade="CC"/>
      </w:tcPr>
    </w:tblStylePr>
    <w:tblStylePr w:type="lastRow">
      <w:rPr>
        <w:b/>
        <w:bCs/>
        <w:color w:val="3EAF92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6CC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A427" w:themeFill="accent6" w:themeFillShade="CC"/>
      </w:tcPr>
    </w:tblStylePr>
    <w:tblStylePr w:type="lastRow">
      <w:rPr>
        <w:b/>
        <w:bCs/>
        <w:color w:val="CDA4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8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15B21" w:themeFill="accent5" w:themeFillShade="CC"/>
      </w:tcPr>
    </w:tblStylePr>
    <w:tblStylePr w:type="lastRow">
      <w:rPr>
        <w:b/>
        <w:bCs/>
        <w:color w:val="B25B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6B5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B6B5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4A3" w:themeFill="accent2" w:themeFillTint="7F"/>
      </w:tcPr>
    </w:tblStylePr>
    <w:tblStylePr w:type="band1Horz">
      <w:tblPr/>
      <w:tcPr>
        <w:shd w:val="clear" w:color="auto" w:fill="EEA4A3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6142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6142F" w:themeFill="accent4" w:themeFillShade="BF"/>
      </w:tcPr>
    </w:tblStylePr>
    <w:tblStylePr w:type="band1Vert">
      <w:tblPr/>
      <w:tcPr>
        <w:shd w:val="clear" w:color="auto" w:fill="DB6C98" w:themeFill="accent4" w:themeFillTint="7F"/>
      </w:tcPr>
    </w:tblStylePr>
    <w:tblStylePr w:type="band1Horz">
      <w:tblPr/>
      <w:tcPr>
        <w:shd w:val="clear" w:color="auto" w:fill="DB6C98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551F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551F" w:themeFill="accent5" w:themeFillShade="BF"/>
      </w:tcPr>
    </w:tblStylePr>
    <w:tblStylePr w:type="band1Vert">
      <w:tblPr/>
      <w:tcPr>
        <w:shd w:val="clear" w:color="auto" w:fill="EBB997" w:themeFill="accent5" w:themeFillTint="7F"/>
      </w:tcPr>
    </w:tblStylePr>
    <w:tblStylePr w:type="band1Horz">
      <w:tblPr/>
      <w:tcPr>
        <w:shd w:val="clear" w:color="auto" w:fill="EBB997" w:themeFill="accent5" w:themeFillTint="7F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character" w:customStyle="1" w:styleId="24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0">
    <w:name w:val="Header Char"/>
    <w:basedOn w:val="11"/>
    <w:link w:val="40"/>
    <w:uiPriority w:val="99"/>
  </w:style>
  <w:style w:type="character" w:customStyle="1" w:styleId="251">
    <w:name w:val="Footer Char"/>
    <w:basedOn w:val="11"/>
    <w:link w:val="37"/>
    <w:uiPriority w:val="99"/>
  </w:style>
  <w:style w:type="character" w:styleId="252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3">
    <w:name w:val="Title Char"/>
    <w:basedOn w:val="11"/>
    <w:link w:val="140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Subtitle Char"/>
    <w:basedOn w:val="11"/>
    <w:link w:val="93"/>
    <w:semiHidden/>
    <w:uiPriority w:val="11"/>
    <w:rPr>
      <w:rFonts w:eastAsiaTheme="minorEastAsia"/>
      <w:caps/>
      <w:sz w:val="40"/>
    </w:rPr>
  </w:style>
  <w:style w:type="character" w:customStyle="1" w:styleId="255">
    <w:name w:val="Intense Reference"/>
    <w:basedOn w:val="11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Book Title"/>
    <w:basedOn w:val="11"/>
    <w:semiHidden/>
    <w:unhideWhenUsed/>
    <w:uiPriority w:val="33"/>
    <w:rPr>
      <w:bCs/>
      <w:iCs/>
      <w:spacing w:val="0"/>
      <w:u w:val="single"/>
    </w:rPr>
  </w:style>
  <w:style w:type="character" w:customStyle="1" w:styleId="25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40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8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259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260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1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2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263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264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5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6">
    <w:name w:val="Intense Emphasis"/>
    <w:basedOn w:val="11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67">
    <w:name w:val="Quote"/>
    <w:basedOn w:val="1"/>
    <w:next w:val="1"/>
    <w:link w:val="268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268">
    <w:name w:val="Quote Char"/>
    <w:basedOn w:val="11"/>
    <w:link w:val="267"/>
    <w:semiHidden/>
    <w:uiPriority w:val="29"/>
    <w:rPr>
      <w:i/>
      <w:iCs/>
      <w:sz w:val="36"/>
    </w:rPr>
  </w:style>
  <w:style w:type="paragraph" w:styleId="269">
    <w:name w:val="Intense Quote"/>
    <w:basedOn w:val="1"/>
    <w:next w:val="1"/>
    <w:link w:val="270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270">
    <w:name w:val="Intense Quote Char"/>
    <w:basedOn w:val="11"/>
    <w:link w:val="269"/>
    <w:semiHidden/>
    <w:uiPriority w:val="30"/>
    <w:rPr>
      <w:b/>
      <w:i/>
      <w:iCs/>
      <w:sz w:val="36"/>
    </w:rPr>
  </w:style>
  <w:style w:type="character" w:customStyle="1" w:styleId="271">
    <w:name w:val="Subtle Reference"/>
    <w:basedOn w:val="11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73">
    <w:name w:val="Balloon Text Char"/>
    <w:basedOn w:val="11"/>
    <w:link w:val="13"/>
    <w:semiHidden/>
    <w:uiPriority w:val="99"/>
    <w:rPr>
      <w:rFonts w:ascii="Segoe UI" w:hAnsi="Segoe UI" w:cs="Segoe UI"/>
      <w:sz w:val="22"/>
      <w:szCs w:val="18"/>
    </w:rPr>
  </w:style>
  <w:style w:type="paragraph" w:customStyle="1" w:styleId="274">
    <w:name w:val="Bibliography"/>
    <w:basedOn w:val="1"/>
    <w:next w:val="1"/>
    <w:semiHidden/>
    <w:unhideWhenUsed/>
    <w:uiPriority w:val="37"/>
  </w:style>
  <w:style w:type="character" w:customStyle="1" w:styleId="275">
    <w:name w:val="Body Text Char"/>
    <w:basedOn w:val="11"/>
    <w:link w:val="15"/>
    <w:semiHidden/>
    <w:uiPriority w:val="99"/>
  </w:style>
  <w:style w:type="character" w:customStyle="1" w:styleId="276">
    <w:name w:val="Body Text 2 Char"/>
    <w:basedOn w:val="11"/>
    <w:link w:val="16"/>
    <w:semiHidden/>
    <w:uiPriority w:val="99"/>
  </w:style>
  <w:style w:type="character" w:customStyle="1" w:styleId="277">
    <w:name w:val="Body Text 3 Char"/>
    <w:basedOn w:val="11"/>
    <w:link w:val="17"/>
    <w:semiHidden/>
    <w:uiPriority w:val="99"/>
    <w:rPr>
      <w:sz w:val="22"/>
      <w:szCs w:val="16"/>
    </w:rPr>
  </w:style>
  <w:style w:type="character" w:customStyle="1" w:styleId="278">
    <w:name w:val="Body Text First Indent Char"/>
    <w:basedOn w:val="275"/>
    <w:link w:val="18"/>
    <w:semiHidden/>
    <w:uiPriority w:val="99"/>
  </w:style>
  <w:style w:type="character" w:customStyle="1" w:styleId="279">
    <w:name w:val="Body Text Indent Char"/>
    <w:basedOn w:val="11"/>
    <w:link w:val="19"/>
    <w:semiHidden/>
    <w:uiPriority w:val="99"/>
  </w:style>
  <w:style w:type="character" w:customStyle="1" w:styleId="280">
    <w:name w:val="Body Text First Indent 2 Char"/>
    <w:basedOn w:val="279"/>
    <w:link w:val="20"/>
    <w:semiHidden/>
    <w:uiPriority w:val="99"/>
  </w:style>
  <w:style w:type="character" w:customStyle="1" w:styleId="281">
    <w:name w:val="Body Text Indent 2 Char"/>
    <w:basedOn w:val="11"/>
    <w:link w:val="21"/>
    <w:semiHidden/>
    <w:uiPriority w:val="99"/>
  </w:style>
  <w:style w:type="character" w:customStyle="1" w:styleId="282">
    <w:name w:val="Body Text Indent 3 Char"/>
    <w:basedOn w:val="11"/>
    <w:link w:val="22"/>
    <w:semiHidden/>
    <w:uiPriority w:val="99"/>
    <w:rPr>
      <w:sz w:val="22"/>
      <w:szCs w:val="16"/>
    </w:rPr>
  </w:style>
  <w:style w:type="character" w:customStyle="1" w:styleId="283">
    <w:name w:val="Closing Char"/>
    <w:basedOn w:val="11"/>
    <w:link w:val="24"/>
    <w:semiHidden/>
    <w:uiPriority w:val="99"/>
  </w:style>
  <w:style w:type="character" w:customStyle="1" w:styleId="284">
    <w:name w:val="Comment Text Char"/>
    <w:basedOn w:val="11"/>
    <w:link w:val="26"/>
    <w:semiHidden/>
    <w:uiPriority w:val="99"/>
    <w:rPr>
      <w:sz w:val="22"/>
      <w:szCs w:val="20"/>
    </w:rPr>
  </w:style>
  <w:style w:type="character" w:customStyle="1" w:styleId="285">
    <w:name w:val="Comment Subject Char"/>
    <w:basedOn w:val="284"/>
    <w:link w:val="27"/>
    <w:semiHidden/>
    <w:uiPriority w:val="99"/>
    <w:rPr>
      <w:b/>
      <w:bCs/>
      <w:sz w:val="22"/>
      <w:szCs w:val="20"/>
    </w:rPr>
  </w:style>
  <w:style w:type="character" w:customStyle="1" w:styleId="286">
    <w:name w:val="Date Char"/>
    <w:basedOn w:val="11"/>
    <w:link w:val="28"/>
    <w:semiHidden/>
    <w:uiPriority w:val="99"/>
  </w:style>
  <w:style w:type="character" w:customStyle="1" w:styleId="287">
    <w:name w:val="Document Map Char"/>
    <w:basedOn w:val="11"/>
    <w:link w:val="29"/>
    <w:semiHidden/>
    <w:uiPriority w:val="99"/>
    <w:rPr>
      <w:rFonts w:ascii="Segoe UI" w:hAnsi="Segoe UI" w:cs="Segoe UI"/>
      <w:sz w:val="22"/>
      <w:szCs w:val="16"/>
    </w:rPr>
  </w:style>
  <w:style w:type="character" w:customStyle="1" w:styleId="288">
    <w:name w:val="E-mail Signature Char"/>
    <w:basedOn w:val="11"/>
    <w:link w:val="30"/>
    <w:semiHidden/>
    <w:uiPriority w:val="99"/>
  </w:style>
  <w:style w:type="character" w:customStyle="1" w:styleId="289">
    <w:name w:val="Endnote Text Char"/>
    <w:basedOn w:val="11"/>
    <w:link w:val="33"/>
    <w:semiHidden/>
    <w:uiPriority w:val="99"/>
    <w:rPr>
      <w:sz w:val="22"/>
      <w:szCs w:val="20"/>
    </w:rPr>
  </w:style>
  <w:style w:type="character" w:customStyle="1" w:styleId="290">
    <w:name w:val="Footnote Text Char"/>
    <w:basedOn w:val="11"/>
    <w:link w:val="39"/>
    <w:semiHidden/>
    <w:uiPriority w:val="99"/>
    <w:rPr>
      <w:sz w:val="22"/>
      <w:szCs w:val="20"/>
    </w:rPr>
  </w:style>
  <w:style w:type="table" w:customStyle="1" w:styleId="291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1"/>
    <w:basedOn w:val="12"/>
    <w:uiPriority w:val="46"/>
    <w:pPr>
      <w:spacing w:after="0" w:line="240" w:lineRule="auto"/>
    </w:pPr>
    <w:tblPr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2"/>
    <w:basedOn w:val="12"/>
    <w:uiPriority w:val="46"/>
    <w:pPr>
      <w:spacing w:after="0" w:line="240" w:lineRule="auto"/>
    </w:pPr>
    <w:tblPr>
      <w:tblBorders>
        <w:top w:val="single" w:color="F1B6B5" w:themeColor="accent2" w:themeTint="66" w:sz="4" w:space="0"/>
        <w:left w:val="single" w:color="F1B6B5" w:themeColor="accent2" w:themeTint="66" w:sz="4" w:space="0"/>
        <w:bottom w:val="single" w:color="F1B6B5" w:themeColor="accent2" w:themeTint="66" w:sz="4" w:space="0"/>
        <w:right w:val="single" w:color="F1B6B5" w:themeColor="accent2" w:themeTint="66" w:sz="4" w:space="0"/>
        <w:insideH w:val="single" w:color="F1B6B5" w:themeColor="accent2" w:themeTint="66" w:sz="4" w:space="0"/>
        <w:insideV w:val="single" w:color="F1B6B5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1 Light Accent 3"/>
    <w:basedOn w:val="12"/>
    <w:uiPriority w:val="46"/>
    <w:pPr>
      <w:spacing w:after="0" w:line="240" w:lineRule="auto"/>
    </w:pPr>
    <w:tblPr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5">
    <w:name w:val="Grid Table 1 Light Accent 4"/>
    <w:basedOn w:val="12"/>
    <w:uiPriority w:val="46"/>
    <w:pPr>
      <w:spacing w:after="0" w:line="240" w:lineRule="auto"/>
    </w:pPr>
    <w:tblPr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6">
    <w:name w:val="Grid Table 1 Light Accent 5"/>
    <w:basedOn w:val="12"/>
    <w:uiPriority w:val="46"/>
    <w:pPr>
      <w:spacing w:after="0" w:line="240" w:lineRule="auto"/>
    </w:pPr>
    <w:tblPr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7">
    <w:name w:val="Grid Table 1 Light Accent 6"/>
    <w:basedOn w:val="12"/>
    <w:uiPriority w:val="46"/>
    <w:pPr>
      <w:spacing w:after="0" w:line="240" w:lineRule="auto"/>
    </w:pPr>
    <w:tblPr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8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9">
    <w:name w:val="Grid Table 2 Accent 1"/>
    <w:basedOn w:val="12"/>
    <w:uiPriority w:val="47"/>
    <w:pPr>
      <w:spacing w:after="0" w:line="240" w:lineRule="auto"/>
    </w:pPr>
    <w:tblPr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00">
    <w:name w:val="Grid Table 2 Accent 2"/>
    <w:basedOn w:val="12"/>
    <w:uiPriority w:val="47"/>
    <w:pPr>
      <w:spacing w:after="0" w:line="240" w:lineRule="auto"/>
    </w:pPr>
    <w:tblPr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01">
    <w:name w:val="Grid Table 2 Accent 3"/>
    <w:basedOn w:val="12"/>
    <w:uiPriority w:val="47"/>
    <w:pPr>
      <w:spacing w:after="0" w:line="240" w:lineRule="auto"/>
    </w:pPr>
    <w:tblPr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02">
    <w:name w:val="Grid Table 2 Accent 4"/>
    <w:basedOn w:val="12"/>
    <w:uiPriority w:val="47"/>
    <w:pPr>
      <w:spacing w:after="0" w:line="240" w:lineRule="auto"/>
    </w:pPr>
    <w:tblPr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03">
    <w:name w:val="Grid Table 2 Accent 5"/>
    <w:basedOn w:val="12"/>
    <w:uiPriority w:val="47"/>
    <w:pPr>
      <w:spacing w:after="0" w:line="240" w:lineRule="auto"/>
    </w:pPr>
    <w:tblPr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04">
    <w:name w:val="Grid Table 2 Accent 6"/>
    <w:basedOn w:val="12"/>
    <w:uiPriority w:val="47"/>
    <w:pPr>
      <w:spacing w:after="0" w:line="240" w:lineRule="auto"/>
    </w:pPr>
    <w:tblPr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05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6">
    <w:name w:val="Grid Table 3 Accent 1"/>
    <w:basedOn w:val="12"/>
    <w:uiPriority w:val="48"/>
    <w:pPr>
      <w:spacing w:after="0" w:line="240" w:lineRule="auto"/>
    </w:p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  <w:tblStylePr w:type="neCell">
      <w:tcPr>
        <w:tcBorders>
          <w:bottom w:val="single" w:color="54A2C3" w:themeColor="accent1" w:themeTint="99" w:sz="4" w:space="0"/>
        </w:tcBorders>
      </w:tcPr>
    </w:tblStylePr>
    <w:tblStylePr w:type="nwCell">
      <w:tcPr>
        <w:tcBorders>
          <w:bottom w:val="single" w:color="54A2C3" w:themeColor="accent1" w:themeTint="99" w:sz="4" w:space="0"/>
        </w:tcBorders>
      </w:tcPr>
    </w:tblStylePr>
    <w:tblStylePr w:type="seCell">
      <w:tcPr>
        <w:tcBorders>
          <w:top w:val="single" w:color="54A2C3" w:themeColor="accent1" w:themeTint="99" w:sz="4" w:space="0"/>
        </w:tcBorders>
      </w:tcPr>
    </w:tblStylePr>
    <w:tblStylePr w:type="swCell">
      <w:tcPr>
        <w:tcBorders>
          <w:top w:val="single" w:color="54A2C3" w:themeColor="accent1" w:themeTint="99" w:sz="4" w:space="0"/>
        </w:tcBorders>
      </w:tcPr>
    </w:tblStylePr>
  </w:style>
  <w:style w:type="table" w:customStyle="1" w:styleId="307">
    <w:name w:val="Grid Table 3 Accent 2"/>
    <w:basedOn w:val="12"/>
    <w:uiPriority w:val="48"/>
    <w:pPr>
      <w:spacing w:after="0" w:line="240" w:lineRule="auto"/>
    </w:p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  <w:tblStylePr w:type="neCell">
      <w:tcPr>
        <w:tcBorders>
          <w:bottom w:val="single" w:color="EB9191" w:themeColor="accent2" w:themeTint="99" w:sz="4" w:space="0"/>
        </w:tcBorders>
      </w:tcPr>
    </w:tblStylePr>
    <w:tblStylePr w:type="nwCell">
      <w:tcPr>
        <w:tcBorders>
          <w:bottom w:val="single" w:color="EB9191" w:themeColor="accent2" w:themeTint="99" w:sz="4" w:space="0"/>
        </w:tcBorders>
      </w:tcPr>
    </w:tblStylePr>
    <w:tblStylePr w:type="seCell">
      <w:tcPr>
        <w:tcBorders>
          <w:top w:val="single" w:color="EB9191" w:themeColor="accent2" w:themeTint="99" w:sz="4" w:space="0"/>
        </w:tcBorders>
      </w:tcPr>
    </w:tblStylePr>
    <w:tblStylePr w:type="swCell">
      <w:tcPr>
        <w:tcBorders>
          <w:top w:val="single" w:color="EB9191" w:themeColor="accent2" w:themeTint="99" w:sz="4" w:space="0"/>
        </w:tcBorders>
      </w:tcPr>
    </w:tblStylePr>
  </w:style>
  <w:style w:type="table" w:customStyle="1" w:styleId="308">
    <w:name w:val="Grid Table 3 Accent 3"/>
    <w:basedOn w:val="12"/>
    <w:uiPriority w:val="48"/>
    <w:pPr>
      <w:spacing w:after="0" w:line="240" w:lineRule="auto"/>
    </w:p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  <w:tblStylePr w:type="neCell">
      <w:tcPr>
        <w:tcBorders>
          <w:bottom w:val="single" w:color="A0DDCD" w:themeColor="accent3" w:themeTint="99" w:sz="4" w:space="0"/>
        </w:tcBorders>
      </w:tcPr>
    </w:tblStylePr>
    <w:tblStylePr w:type="nwCell">
      <w:tcPr>
        <w:tcBorders>
          <w:bottom w:val="single" w:color="A0DDCD" w:themeColor="accent3" w:themeTint="99" w:sz="4" w:space="0"/>
        </w:tcBorders>
      </w:tcPr>
    </w:tblStylePr>
    <w:tblStylePr w:type="seCell">
      <w:tcPr>
        <w:tcBorders>
          <w:top w:val="single" w:color="A0DDCD" w:themeColor="accent3" w:themeTint="99" w:sz="4" w:space="0"/>
        </w:tcBorders>
      </w:tcPr>
    </w:tblStylePr>
    <w:tblStylePr w:type="swCell">
      <w:tcPr>
        <w:tcBorders>
          <w:top w:val="single" w:color="A0DDCD" w:themeColor="accent3" w:themeTint="99" w:sz="4" w:space="0"/>
        </w:tcBorders>
      </w:tcPr>
    </w:tblStylePr>
  </w:style>
  <w:style w:type="table" w:customStyle="1" w:styleId="309">
    <w:name w:val="Grid Table 3 Accent 4"/>
    <w:basedOn w:val="12"/>
    <w:uiPriority w:val="48"/>
    <w:pPr>
      <w:spacing w:after="0" w:line="240" w:lineRule="auto"/>
    </w:p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  <w:tblStylePr w:type="neCell">
      <w:tcPr>
        <w:tcBorders>
          <w:bottom w:val="single" w:color="D34D83" w:themeColor="accent4" w:themeTint="99" w:sz="4" w:space="0"/>
        </w:tcBorders>
      </w:tcPr>
    </w:tblStylePr>
    <w:tblStylePr w:type="nwCell">
      <w:tcPr>
        <w:tcBorders>
          <w:bottom w:val="single" w:color="D34D83" w:themeColor="accent4" w:themeTint="99" w:sz="4" w:space="0"/>
        </w:tcBorders>
      </w:tcPr>
    </w:tblStylePr>
    <w:tblStylePr w:type="seCell">
      <w:tcPr>
        <w:tcBorders>
          <w:top w:val="single" w:color="D34D83" w:themeColor="accent4" w:themeTint="99" w:sz="4" w:space="0"/>
        </w:tcBorders>
      </w:tcPr>
    </w:tblStylePr>
    <w:tblStylePr w:type="swCell">
      <w:tcPr>
        <w:tcBorders>
          <w:top w:val="single" w:color="D34D83" w:themeColor="accent4" w:themeTint="99" w:sz="4" w:space="0"/>
        </w:tcBorders>
      </w:tcPr>
    </w:tblStylePr>
  </w:style>
  <w:style w:type="table" w:customStyle="1" w:styleId="310">
    <w:name w:val="Grid Table 3 Accent 5"/>
    <w:basedOn w:val="12"/>
    <w:uiPriority w:val="48"/>
    <w:pPr>
      <w:spacing w:after="0" w:line="240" w:lineRule="auto"/>
    </w:p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  <w:tblStylePr w:type="neCell">
      <w:tcPr>
        <w:tcBorders>
          <w:bottom w:val="single" w:color="E7AA82" w:themeColor="accent5" w:themeTint="99" w:sz="4" w:space="0"/>
        </w:tcBorders>
      </w:tcPr>
    </w:tblStylePr>
    <w:tblStylePr w:type="nwCell">
      <w:tcPr>
        <w:tcBorders>
          <w:bottom w:val="single" w:color="E7AA82" w:themeColor="accent5" w:themeTint="99" w:sz="4" w:space="0"/>
        </w:tcBorders>
      </w:tcPr>
    </w:tblStylePr>
    <w:tblStylePr w:type="seCell">
      <w:tcPr>
        <w:tcBorders>
          <w:top w:val="single" w:color="E7AA82" w:themeColor="accent5" w:themeTint="99" w:sz="4" w:space="0"/>
        </w:tcBorders>
      </w:tcPr>
    </w:tblStylePr>
    <w:tblStylePr w:type="swCell">
      <w:tcPr>
        <w:tcBorders>
          <w:top w:val="single" w:color="E7AA82" w:themeColor="accent5" w:themeTint="99" w:sz="4" w:space="0"/>
        </w:tcBorders>
      </w:tcPr>
    </w:tblStylePr>
  </w:style>
  <w:style w:type="table" w:customStyle="1" w:styleId="311">
    <w:name w:val="Grid Table 3 Accent 6"/>
    <w:basedOn w:val="12"/>
    <w:uiPriority w:val="48"/>
    <w:pPr>
      <w:spacing w:after="0" w:line="240" w:lineRule="auto"/>
    </w:p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  <w:tblStylePr w:type="neCell">
      <w:tcPr>
        <w:tcBorders>
          <w:bottom w:val="single" w:color="EBD697" w:themeColor="accent6" w:themeTint="99" w:sz="4" w:space="0"/>
        </w:tcBorders>
      </w:tcPr>
    </w:tblStylePr>
    <w:tblStylePr w:type="nwCell">
      <w:tcPr>
        <w:tcBorders>
          <w:bottom w:val="single" w:color="EBD697" w:themeColor="accent6" w:themeTint="99" w:sz="4" w:space="0"/>
        </w:tcBorders>
      </w:tcPr>
    </w:tblStylePr>
    <w:tblStylePr w:type="seCell">
      <w:tcPr>
        <w:tcBorders>
          <w:top w:val="single" w:color="EBD697" w:themeColor="accent6" w:themeTint="99" w:sz="4" w:space="0"/>
        </w:tcBorders>
      </w:tcPr>
    </w:tblStylePr>
    <w:tblStylePr w:type="swCell">
      <w:tcPr>
        <w:tcBorders>
          <w:top w:val="single" w:color="EBD697" w:themeColor="accent6" w:themeTint="99" w:sz="4" w:space="0"/>
        </w:tcBorders>
      </w:tcPr>
    </w:tblStylePr>
  </w:style>
  <w:style w:type="table" w:customStyle="1" w:styleId="312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3">
    <w:name w:val="Grid Table 4 Accent 1"/>
    <w:basedOn w:val="12"/>
    <w:uiPriority w:val="49"/>
    <w:pPr>
      <w:spacing w:after="0" w:line="240" w:lineRule="auto"/>
    </w:p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14">
    <w:name w:val="Grid Table 4 Accent 2"/>
    <w:basedOn w:val="12"/>
    <w:uiPriority w:val="49"/>
    <w:pPr>
      <w:spacing w:after="0" w:line="240" w:lineRule="auto"/>
    </w:p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15">
    <w:name w:val="Grid Table 4 Accent 3"/>
    <w:basedOn w:val="12"/>
    <w:uiPriority w:val="49"/>
    <w:pPr>
      <w:spacing w:after="0" w:line="240" w:lineRule="auto"/>
    </w:p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16">
    <w:name w:val="Grid Table 4 Accent 4"/>
    <w:basedOn w:val="12"/>
    <w:uiPriority w:val="49"/>
    <w:pPr>
      <w:spacing w:after="0" w:line="240" w:lineRule="auto"/>
    </w:p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17">
    <w:name w:val="Grid Table 4 Accent 5"/>
    <w:basedOn w:val="12"/>
    <w:uiPriority w:val="49"/>
    <w:pPr>
      <w:spacing w:after="0" w:line="240" w:lineRule="auto"/>
    </w:p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18">
    <w:name w:val="Grid Table 4 Accent 6"/>
    <w:basedOn w:val="12"/>
    <w:uiPriority w:val="49"/>
    <w:pPr>
      <w:spacing w:after="0" w:line="240" w:lineRule="auto"/>
    </w:p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19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20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cPr>
        <w:shd w:val="clear" w:color="auto" w:fill="8DC1D7" w:themeFill="accent1" w:themeFillTint="66"/>
      </w:tcPr>
    </w:tblStylePr>
    <w:tblStylePr w:type="band1Horz">
      <w:tcPr>
        <w:shd w:val="clear" w:color="auto" w:fill="8DC1D7" w:themeFill="accent1" w:themeFillTint="66"/>
      </w:tcPr>
    </w:tblStylePr>
  </w:style>
  <w:style w:type="table" w:customStyle="1" w:styleId="321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cPr>
        <w:shd w:val="clear" w:color="auto" w:fill="F1B6B5" w:themeFill="accent2" w:themeFillTint="66"/>
      </w:tcPr>
    </w:tblStylePr>
    <w:tblStylePr w:type="band1Horz">
      <w:tcPr>
        <w:shd w:val="clear" w:color="auto" w:fill="F1B6B5" w:themeFill="accent2" w:themeFillTint="66"/>
      </w:tcPr>
    </w:tblStylePr>
  </w:style>
  <w:style w:type="table" w:customStyle="1" w:styleId="322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cPr>
        <w:shd w:val="clear" w:color="auto" w:fill="C0E8DE" w:themeFill="accent3" w:themeFillTint="66"/>
      </w:tcPr>
    </w:tblStylePr>
    <w:tblStylePr w:type="band1Horz">
      <w:tcPr>
        <w:shd w:val="clear" w:color="auto" w:fill="C0E8DE" w:themeFill="accent3" w:themeFillTint="66"/>
      </w:tcPr>
    </w:tblStylePr>
  </w:style>
  <w:style w:type="table" w:customStyle="1" w:styleId="323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cPr>
        <w:shd w:val="clear" w:color="auto" w:fill="E288AC" w:themeFill="accent4" w:themeFillTint="66"/>
      </w:tcPr>
    </w:tblStylePr>
    <w:tblStylePr w:type="band1Horz">
      <w:tcPr>
        <w:shd w:val="clear" w:color="auto" w:fill="E288AC" w:themeFill="accent4" w:themeFillTint="66"/>
      </w:tcPr>
    </w:tblStylePr>
  </w:style>
  <w:style w:type="table" w:customStyle="1" w:styleId="324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cPr>
        <w:shd w:val="clear" w:color="auto" w:fill="EFC6AC" w:themeFill="accent5" w:themeFillTint="66"/>
      </w:tcPr>
    </w:tblStylePr>
    <w:tblStylePr w:type="band1Horz">
      <w:tcPr>
        <w:shd w:val="clear" w:color="auto" w:fill="EFC6AC" w:themeFill="accent5" w:themeFillTint="66"/>
      </w:tcPr>
    </w:tblStylePr>
  </w:style>
  <w:style w:type="table" w:customStyle="1" w:styleId="325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cPr>
        <w:shd w:val="clear" w:color="auto" w:fill="F1E4BA" w:themeFill="accent6" w:themeFillTint="66"/>
      </w:tcPr>
    </w:tblStylePr>
    <w:tblStylePr w:type="band1Horz">
      <w:tcPr>
        <w:shd w:val="clear" w:color="auto" w:fill="F1E4BA" w:themeFill="accent6" w:themeFillTint="66"/>
      </w:tcPr>
    </w:tblStylePr>
  </w:style>
  <w:style w:type="table" w:customStyle="1" w:styleId="326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7">
    <w:name w:val="Grid Table 6 Colorful Accent 1"/>
    <w:basedOn w:val="12"/>
    <w:uiPriority w:val="51"/>
    <w:pPr>
      <w:spacing w:after="0" w:line="240" w:lineRule="auto"/>
    </w:pPr>
    <w:rPr>
      <w:color w:val="193947" w:themeColor="accent1" w:themeShade="BF"/>
    </w:r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28">
    <w:name w:val="Grid Table 6 Colorful Accent 2"/>
    <w:basedOn w:val="12"/>
    <w:uiPriority w:val="51"/>
    <w:pPr>
      <w:spacing w:after="0" w:line="240" w:lineRule="auto"/>
    </w:pPr>
    <w:rPr>
      <w:color w:val="BB2322" w:themeColor="accent2" w:themeShade="BF"/>
    </w:r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29">
    <w:name w:val="Grid Table 6 Colorful Accent 3"/>
    <w:basedOn w:val="12"/>
    <w:uiPriority w:val="51"/>
    <w:pPr>
      <w:spacing w:after="0" w:line="240" w:lineRule="auto"/>
    </w:pPr>
    <w:rPr>
      <w:color w:val="3BA489" w:themeColor="accent3" w:themeShade="BF"/>
    </w:r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30">
    <w:name w:val="Grid Table 6 Colorful Accent 4"/>
    <w:basedOn w:val="12"/>
    <w:uiPriority w:val="51"/>
    <w:pPr>
      <w:spacing w:after="0" w:line="240" w:lineRule="auto"/>
    </w:pPr>
    <w:rPr>
      <w:color w:val="56152F" w:themeColor="accent4" w:themeShade="BF"/>
    </w:r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31">
    <w:name w:val="Grid Table 6 Colorful Accent 5"/>
    <w:basedOn w:val="12"/>
    <w:uiPriority w:val="51"/>
    <w:pPr>
      <w:spacing w:after="0" w:line="240" w:lineRule="auto"/>
    </w:pPr>
    <w:rPr>
      <w:color w:val="A7551F" w:themeColor="accent5" w:themeShade="BF"/>
    </w:r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32">
    <w:name w:val="Grid Table 6 Colorful Accent 6"/>
    <w:basedOn w:val="12"/>
    <w:uiPriority w:val="51"/>
    <w:pPr>
      <w:spacing w:after="0" w:line="240" w:lineRule="auto"/>
    </w:pPr>
    <w:rPr>
      <w:color w:val="C09A25" w:themeColor="accent6" w:themeShade="BF"/>
    </w:r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33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4">
    <w:name w:val="Grid Table 7 Colorful Accent 1"/>
    <w:basedOn w:val="12"/>
    <w:uiPriority w:val="52"/>
    <w:pPr>
      <w:spacing w:after="0" w:line="240" w:lineRule="auto"/>
    </w:pPr>
    <w:rPr>
      <w:color w:val="193947" w:themeColor="accent1" w:themeShade="BF"/>
    </w:r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  <w:tblStylePr w:type="neCell">
      <w:tcPr>
        <w:tcBorders>
          <w:bottom w:val="single" w:color="54A2C3" w:themeColor="accent1" w:themeTint="99" w:sz="4" w:space="0"/>
        </w:tcBorders>
      </w:tcPr>
    </w:tblStylePr>
    <w:tblStylePr w:type="nwCell">
      <w:tcPr>
        <w:tcBorders>
          <w:bottom w:val="single" w:color="54A2C3" w:themeColor="accent1" w:themeTint="99" w:sz="4" w:space="0"/>
        </w:tcBorders>
      </w:tcPr>
    </w:tblStylePr>
    <w:tblStylePr w:type="seCell">
      <w:tcPr>
        <w:tcBorders>
          <w:top w:val="single" w:color="54A2C3" w:themeColor="accent1" w:themeTint="99" w:sz="4" w:space="0"/>
        </w:tcBorders>
      </w:tcPr>
    </w:tblStylePr>
    <w:tblStylePr w:type="swCell">
      <w:tcPr>
        <w:tcBorders>
          <w:top w:val="single" w:color="54A2C3" w:themeColor="accent1" w:themeTint="99" w:sz="4" w:space="0"/>
        </w:tcBorders>
      </w:tcPr>
    </w:tblStylePr>
  </w:style>
  <w:style w:type="table" w:customStyle="1" w:styleId="335">
    <w:name w:val="Grid Table 7 Colorful Accent 2"/>
    <w:basedOn w:val="12"/>
    <w:uiPriority w:val="52"/>
    <w:pPr>
      <w:spacing w:after="0" w:line="240" w:lineRule="auto"/>
    </w:pPr>
    <w:rPr>
      <w:color w:val="BB2322" w:themeColor="accent2" w:themeShade="BF"/>
    </w:r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  <w:tblStylePr w:type="neCell">
      <w:tcPr>
        <w:tcBorders>
          <w:bottom w:val="single" w:color="EB9191" w:themeColor="accent2" w:themeTint="99" w:sz="4" w:space="0"/>
        </w:tcBorders>
      </w:tcPr>
    </w:tblStylePr>
    <w:tblStylePr w:type="nwCell">
      <w:tcPr>
        <w:tcBorders>
          <w:bottom w:val="single" w:color="EB9191" w:themeColor="accent2" w:themeTint="99" w:sz="4" w:space="0"/>
        </w:tcBorders>
      </w:tcPr>
    </w:tblStylePr>
    <w:tblStylePr w:type="seCell">
      <w:tcPr>
        <w:tcBorders>
          <w:top w:val="single" w:color="EB9191" w:themeColor="accent2" w:themeTint="99" w:sz="4" w:space="0"/>
        </w:tcBorders>
      </w:tcPr>
    </w:tblStylePr>
    <w:tblStylePr w:type="swCell">
      <w:tcPr>
        <w:tcBorders>
          <w:top w:val="single" w:color="EB9191" w:themeColor="accent2" w:themeTint="99" w:sz="4" w:space="0"/>
        </w:tcBorders>
      </w:tcPr>
    </w:tblStylePr>
  </w:style>
  <w:style w:type="table" w:customStyle="1" w:styleId="336">
    <w:name w:val="Grid Table 7 Colorful Accent 3"/>
    <w:basedOn w:val="12"/>
    <w:uiPriority w:val="52"/>
    <w:pPr>
      <w:spacing w:after="0" w:line="240" w:lineRule="auto"/>
    </w:pPr>
    <w:rPr>
      <w:color w:val="3BA489" w:themeColor="accent3" w:themeShade="BF"/>
    </w:r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  <w:tblStylePr w:type="neCell">
      <w:tcPr>
        <w:tcBorders>
          <w:bottom w:val="single" w:color="A0DDCD" w:themeColor="accent3" w:themeTint="99" w:sz="4" w:space="0"/>
        </w:tcBorders>
      </w:tcPr>
    </w:tblStylePr>
    <w:tblStylePr w:type="nwCell">
      <w:tcPr>
        <w:tcBorders>
          <w:bottom w:val="single" w:color="A0DDCD" w:themeColor="accent3" w:themeTint="99" w:sz="4" w:space="0"/>
        </w:tcBorders>
      </w:tcPr>
    </w:tblStylePr>
    <w:tblStylePr w:type="seCell">
      <w:tcPr>
        <w:tcBorders>
          <w:top w:val="single" w:color="A0DDCD" w:themeColor="accent3" w:themeTint="99" w:sz="4" w:space="0"/>
        </w:tcBorders>
      </w:tcPr>
    </w:tblStylePr>
    <w:tblStylePr w:type="swCell">
      <w:tcPr>
        <w:tcBorders>
          <w:top w:val="single" w:color="A0DDCD" w:themeColor="accent3" w:themeTint="99" w:sz="4" w:space="0"/>
        </w:tcBorders>
      </w:tcPr>
    </w:tblStylePr>
  </w:style>
  <w:style w:type="table" w:customStyle="1" w:styleId="337">
    <w:name w:val="Grid Table 7 Colorful Accent 4"/>
    <w:basedOn w:val="12"/>
    <w:uiPriority w:val="52"/>
    <w:pPr>
      <w:spacing w:after="0" w:line="240" w:lineRule="auto"/>
    </w:pPr>
    <w:rPr>
      <w:color w:val="56152F" w:themeColor="accent4" w:themeShade="BF"/>
    </w:r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  <w:tblStylePr w:type="neCell">
      <w:tcPr>
        <w:tcBorders>
          <w:bottom w:val="single" w:color="D34D83" w:themeColor="accent4" w:themeTint="99" w:sz="4" w:space="0"/>
        </w:tcBorders>
      </w:tcPr>
    </w:tblStylePr>
    <w:tblStylePr w:type="nwCell">
      <w:tcPr>
        <w:tcBorders>
          <w:bottom w:val="single" w:color="D34D83" w:themeColor="accent4" w:themeTint="99" w:sz="4" w:space="0"/>
        </w:tcBorders>
      </w:tcPr>
    </w:tblStylePr>
    <w:tblStylePr w:type="seCell">
      <w:tcPr>
        <w:tcBorders>
          <w:top w:val="single" w:color="D34D83" w:themeColor="accent4" w:themeTint="99" w:sz="4" w:space="0"/>
        </w:tcBorders>
      </w:tcPr>
    </w:tblStylePr>
    <w:tblStylePr w:type="swCell">
      <w:tcPr>
        <w:tcBorders>
          <w:top w:val="single" w:color="D34D83" w:themeColor="accent4" w:themeTint="99" w:sz="4" w:space="0"/>
        </w:tcBorders>
      </w:tcPr>
    </w:tblStylePr>
  </w:style>
  <w:style w:type="table" w:customStyle="1" w:styleId="338">
    <w:name w:val="Grid Table 7 Colorful Accent 5"/>
    <w:basedOn w:val="12"/>
    <w:uiPriority w:val="52"/>
    <w:pPr>
      <w:spacing w:after="0" w:line="240" w:lineRule="auto"/>
    </w:pPr>
    <w:rPr>
      <w:color w:val="A7551F" w:themeColor="accent5" w:themeShade="BF"/>
    </w:r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  <w:tblStylePr w:type="neCell">
      <w:tcPr>
        <w:tcBorders>
          <w:bottom w:val="single" w:color="E7AA82" w:themeColor="accent5" w:themeTint="99" w:sz="4" w:space="0"/>
        </w:tcBorders>
      </w:tcPr>
    </w:tblStylePr>
    <w:tblStylePr w:type="nwCell">
      <w:tcPr>
        <w:tcBorders>
          <w:bottom w:val="single" w:color="E7AA82" w:themeColor="accent5" w:themeTint="99" w:sz="4" w:space="0"/>
        </w:tcBorders>
      </w:tcPr>
    </w:tblStylePr>
    <w:tblStylePr w:type="seCell">
      <w:tcPr>
        <w:tcBorders>
          <w:top w:val="single" w:color="E7AA82" w:themeColor="accent5" w:themeTint="99" w:sz="4" w:space="0"/>
        </w:tcBorders>
      </w:tcPr>
    </w:tblStylePr>
    <w:tblStylePr w:type="swCell">
      <w:tcPr>
        <w:tcBorders>
          <w:top w:val="single" w:color="E7AA82" w:themeColor="accent5" w:themeTint="99" w:sz="4" w:space="0"/>
        </w:tcBorders>
      </w:tcPr>
    </w:tblStylePr>
  </w:style>
  <w:style w:type="table" w:customStyle="1" w:styleId="339">
    <w:name w:val="Grid Table 7 Colorful Accent 6"/>
    <w:basedOn w:val="12"/>
    <w:uiPriority w:val="52"/>
    <w:pPr>
      <w:spacing w:after="0" w:line="240" w:lineRule="auto"/>
    </w:pPr>
    <w:rPr>
      <w:color w:val="C09A25" w:themeColor="accent6" w:themeShade="BF"/>
    </w:r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  <w:tblStylePr w:type="neCell">
      <w:tcPr>
        <w:tcBorders>
          <w:bottom w:val="single" w:color="EBD697" w:themeColor="accent6" w:themeTint="99" w:sz="4" w:space="0"/>
        </w:tcBorders>
      </w:tcPr>
    </w:tblStylePr>
    <w:tblStylePr w:type="nwCell">
      <w:tcPr>
        <w:tcBorders>
          <w:bottom w:val="single" w:color="EBD697" w:themeColor="accent6" w:themeTint="99" w:sz="4" w:space="0"/>
        </w:tcBorders>
      </w:tcPr>
    </w:tblStylePr>
    <w:tblStylePr w:type="seCell">
      <w:tcPr>
        <w:tcBorders>
          <w:top w:val="single" w:color="EBD697" w:themeColor="accent6" w:themeTint="99" w:sz="4" w:space="0"/>
        </w:tcBorders>
      </w:tcPr>
    </w:tblStylePr>
    <w:tblStylePr w:type="swCell">
      <w:tcPr>
        <w:tcBorders>
          <w:top w:val="single" w:color="EBD697" w:themeColor="accent6" w:themeTint="99" w:sz="4" w:space="0"/>
        </w:tcBorders>
      </w:tcPr>
    </w:tblStylePr>
  </w:style>
  <w:style w:type="character" w:customStyle="1" w:styleId="340">
    <w:name w:val="Hashtag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41">
    <w:name w:val="HTML Address Char"/>
    <w:basedOn w:val="11"/>
    <w:link w:val="42"/>
    <w:semiHidden/>
    <w:uiPriority w:val="99"/>
    <w:rPr>
      <w:i/>
      <w:iCs/>
    </w:rPr>
  </w:style>
  <w:style w:type="character" w:customStyle="1" w:styleId="342">
    <w:name w:val="HTML Preformatted Char"/>
    <w:basedOn w:val="11"/>
    <w:link w:val="47"/>
    <w:semiHidden/>
    <w:uiPriority w:val="99"/>
    <w:rPr>
      <w:rFonts w:ascii="Consolas" w:hAnsi="Consolas"/>
      <w:sz w:val="22"/>
      <w:szCs w:val="20"/>
    </w:rPr>
  </w:style>
  <w:style w:type="paragraph" w:styleId="343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4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46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47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48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49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50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51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2">
    <w:name w:val="List Table 2 Accent 1"/>
    <w:basedOn w:val="12"/>
    <w:uiPriority w:val="47"/>
    <w:pPr>
      <w:spacing w:after="0" w:line="240" w:lineRule="auto"/>
    </w:pPr>
    <w:tblPr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53">
    <w:name w:val="List Table 2 Accent 2"/>
    <w:basedOn w:val="12"/>
    <w:uiPriority w:val="47"/>
    <w:pPr>
      <w:spacing w:after="0" w:line="240" w:lineRule="auto"/>
    </w:pPr>
    <w:tblPr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54">
    <w:name w:val="List Table 2 Accent 3"/>
    <w:basedOn w:val="12"/>
    <w:uiPriority w:val="47"/>
    <w:pPr>
      <w:spacing w:after="0" w:line="240" w:lineRule="auto"/>
    </w:pPr>
    <w:tblPr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55">
    <w:name w:val="List Table 2 Accent 4"/>
    <w:basedOn w:val="12"/>
    <w:uiPriority w:val="47"/>
    <w:pPr>
      <w:spacing w:after="0" w:line="240" w:lineRule="auto"/>
    </w:pPr>
    <w:tblPr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56">
    <w:name w:val="List Table 2 Accent 5"/>
    <w:basedOn w:val="12"/>
    <w:uiPriority w:val="47"/>
    <w:pPr>
      <w:spacing w:after="0" w:line="240" w:lineRule="auto"/>
    </w:pPr>
    <w:tblPr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57">
    <w:name w:val="List Table 2 Accent 6"/>
    <w:basedOn w:val="12"/>
    <w:uiPriority w:val="47"/>
    <w:pPr>
      <w:spacing w:after="0" w:line="240" w:lineRule="auto"/>
    </w:pPr>
    <w:tblPr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58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9">
    <w:name w:val="List Table 3 Accent 1"/>
    <w:basedOn w:val="12"/>
    <w:uiPriority w:val="48"/>
    <w:pPr>
      <w:spacing w:after="0" w:line="240" w:lineRule="auto"/>
    </w:pPr>
    <w:tblPr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14C5E" w:themeFill="accent1"/>
      </w:tcPr>
    </w:tblStylePr>
    <w:tblStylePr w:type="lastRow">
      <w:rPr>
        <w:b/>
        <w:bCs/>
      </w:rPr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14C5E" w:themeColor="accent1" w:sz="4" w:space="0"/>
          <w:left w:val="nil"/>
        </w:tcBorders>
      </w:tcPr>
    </w:tblStylePr>
    <w:tblStylePr w:type="swCell">
      <w:tcPr>
        <w:tcBorders>
          <w:top w:val="double" w:color="214C5E" w:themeColor="accent1" w:sz="4" w:space="0"/>
          <w:right w:val="nil"/>
        </w:tcBorders>
      </w:tcPr>
    </w:tblStylePr>
  </w:style>
  <w:style w:type="table" w:customStyle="1" w:styleId="360">
    <w:name w:val="List Table 3 Accent 2"/>
    <w:basedOn w:val="12"/>
    <w:uiPriority w:val="48"/>
    <w:pPr>
      <w:spacing w:after="0" w:line="240" w:lineRule="auto"/>
    </w:pPr>
    <w:tblPr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E4948" w:themeFill="accent2"/>
      </w:tcPr>
    </w:tblStylePr>
    <w:tblStylePr w:type="lastRow">
      <w:rPr>
        <w:b/>
        <w:bCs/>
      </w:rPr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E4948" w:themeColor="accent2" w:sz="4" w:space="0"/>
          <w:left w:val="nil"/>
        </w:tcBorders>
      </w:tcPr>
    </w:tblStylePr>
    <w:tblStylePr w:type="swCell">
      <w:tcPr>
        <w:tcBorders>
          <w:top w:val="double" w:color="DE4948" w:themeColor="accent2" w:sz="4" w:space="0"/>
          <w:right w:val="nil"/>
        </w:tcBorders>
      </w:tcPr>
    </w:tblStylePr>
  </w:style>
  <w:style w:type="table" w:customStyle="1" w:styleId="361">
    <w:name w:val="List Table 3 Accent 3"/>
    <w:basedOn w:val="12"/>
    <w:uiPriority w:val="48"/>
    <w:pPr>
      <w:spacing w:after="0" w:line="240" w:lineRule="auto"/>
    </w:pPr>
    <w:tblPr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2C7AD" w:themeFill="accent3"/>
      </w:tcPr>
    </w:tblStylePr>
    <w:tblStylePr w:type="lastRow">
      <w:rPr>
        <w:b/>
        <w:bCs/>
      </w:rPr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2C7AD" w:themeColor="accent3" w:sz="4" w:space="0"/>
          <w:left w:val="nil"/>
        </w:tcBorders>
      </w:tcPr>
    </w:tblStylePr>
    <w:tblStylePr w:type="swCell">
      <w:tcPr>
        <w:tcBorders>
          <w:top w:val="double" w:color="62C7AD" w:themeColor="accent3" w:sz="4" w:space="0"/>
          <w:right w:val="nil"/>
        </w:tcBorders>
      </w:tcPr>
    </w:tblStylePr>
  </w:style>
  <w:style w:type="table" w:customStyle="1" w:styleId="362">
    <w:name w:val="List Table 3 Accent 4"/>
    <w:basedOn w:val="12"/>
    <w:uiPriority w:val="48"/>
    <w:pPr>
      <w:spacing w:after="0" w:line="240" w:lineRule="auto"/>
    </w:pPr>
    <w:tblPr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31C3F" w:themeFill="accent4"/>
      </w:tcPr>
    </w:tblStylePr>
    <w:tblStylePr w:type="lastRow">
      <w:rPr>
        <w:b/>
        <w:bCs/>
      </w:rPr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31C3F" w:themeColor="accent4" w:sz="4" w:space="0"/>
          <w:left w:val="nil"/>
        </w:tcBorders>
      </w:tcPr>
    </w:tblStylePr>
    <w:tblStylePr w:type="swCell">
      <w:tcPr>
        <w:tcBorders>
          <w:top w:val="double" w:color="731C3F" w:themeColor="accent4" w:sz="4" w:space="0"/>
          <w:right w:val="nil"/>
        </w:tcBorders>
      </w:tcPr>
    </w:tblStylePr>
  </w:style>
  <w:style w:type="table" w:customStyle="1" w:styleId="363">
    <w:name w:val="List Table 3 Accent 5"/>
    <w:basedOn w:val="12"/>
    <w:uiPriority w:val="48"/>
    <w:pPr>
      <w:spacing w:after="0" w:line="240" w:lineRule="auto"/>
    </w:pPr>
    <w:tblPr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87330" w:themeFill="accent5"/>
      </w:tcPr>
    </w:tblStylePr>
    <w:tblStylePr w:type="lastRow">
      <w:rPr>
        <w:b/>
        <w:bCs/>
      </w:rPr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87330" w:themeColor="accent5" w:sz="4" w:space="0"/>
          <w:left w:val="nil"/>
        </w:tcBorders>
      </w:tcPr>
    </w:tblStylePr>
    <w:tblStylePr w:type="swCell">
      <w:tcPr>
        <w:tcBorders>
          <w:top w:val="double" w:color="D87330" w:themeColor="accent5" w:sz="4" w:space="0"/>
          <w:right w:val="nil"/>
        </w:tcBorders>
      </w:tcPr>
    </w:tblStylePr>
  </w:style>
  <w:style w:type="table" w:customStyle="1" w:styleId="364">
    <w:name w:val="List Table 3 Accent 6"/>
    <w:basedOn w:val="12"/>
    <w:uiPriority w:val="48"/>
    <w:pPr>
      <w:spacing w:after="0" w:line="240" w:lineRule="auto"/>
    </w:pPr>
    <w:tblPr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EBC53" w:themeFill="accent6"/>
      </w:tcPr>
    </w:tblStylePr>
    <w:tblStylePr w:type="lastRow">
      <w:rPr>
        <w:b/>
        <w:bCs/>
      </w:rPr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EBC53" w:themeColor="accent6" w:sz="4" w:space="0"/>
          <w:left w:val="nil"/>
        </w:tcBorders>
      </w:tcPr>
    </w:tblStylePr>
    <w:tblStylePr w:type="swCell">
      <w:tcPr>
        <w:tcBorders>
          <w:top w:val="double" w:color="DEBC53" w:themeColor="accent6" w:sz="4" w:space="0"/>
          <w:right w:val="nil"/>
        </w:tcBorders>
      </w:tcPr>
    </w:tblStylePr>
  </w:style>
  <w:style w:type="table" w:customStyle="1" w:styleId="365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6">
    <w:name w:val="List Table 4 Accent 1"/>
    <w:basedOn w:val="12"/>
    <w:uiPriority w:val="49"/>
    <w:pPr>
      <w:spacing w:after="0" w:line="240" w:lineRule="auto"/>
    </w:pPr>
    <w:tblPr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67">
    <w:name w:val="List Table 4 Accent 2"/>
    <w:basedOn w:val="12"/>
    <w:uiPriority w:val="49"/>
    <w:pPr>
      <w:spacing w:after="0" w:line="240" w:lineRule="auto"/>
    </w:pPr>
    <w:tblPr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68">
    <w:name w:val="List Table 4 Accent 3"/>
    <w:basedOn w:val="12"/>
    <w:uiPriority w:val="49"/>
    <w:pPr>
      <w:spacing w:after="0" w:line="240" w:lineRule="auto"/>
    </w:pPr>
    <w:tblPr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69">
    <w:name w:val="List Table 4 Accent 4"/>
    <w:basedOn w:val="12"/>
    <w:uiPriority w:val="49"/>
    <w:pPr>
      <w:spacing w:after="0" w:line="240" w:lineRule="auto"/>
    </w:pPr>
    <w:tblPr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70">
    <w:name w:val="List Table 4 Accent 5"/>
    <w:basedOn w:val="12"/>
    <w:uiPriority w:val="49"/>
    <w:pPr>
      <w:spacing w:after="0" w:line="240" w:lineRule="auto"/>
    </w:pPr>
    <w:tblPr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71">
    <w:name w:val="List Table 4 Accent 6"/>
    <w:basedOn w:val="12"/>
    <w:uiPriority w:val="49"/>
    <w:pPr>
      <w:spacing w:after="0" w:line="240" w:lineRule="auto"/>
    </w:pPr>
    <w:tblPr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72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8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9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0">
    <w:name w:val="List Table 6 Colorful Accent 1"/>
    <w:basedOn w:val="12"/>
    <w:uiPriority w:val="51"/>
    <w:pPr>
      <w:spacing w:after="0" w:line="240" w:lineRule="auto"/>
    </w:pPr>
    <w:rPr>
      <w:color w:val="193947" w:themeColor="accent1" w:themeShade="BF"/>
    </w:rPr>
    <w:tblPr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</w:style>
  <w:style w:type="table" w:customStyle="1" w:styleId="381">
    <w:name w:val="List Table 6 Colorful Accent 2"/>
    <w:basedOn w:val="12"/>
    <w:uiPriority w:val="51"/>
    <w:pPr>
      <w:spacing w:after="0" w:line="240" w:lineRule="auto"/>
    </w:pPr>
    <w:rPr>
      <w:color w:val="BB2322" w:themeColor="accent2" w:themeShade="BF"/>
    </w:rPr>
    <w:tblPr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</w:style>
  <w:style w:type="table" w:customStyle="1" w:styleId="382">
    <w:name w:val="List Table 6 Colorful Accent 3"/>
    <w:basedOn w:val="12"/>
    <w:uiPriority w:val="51"/>
    <w:pPr>
      <w:spacing w:after="0" w:line="240" w:lineRule="auto"/>
    </w:pPr>
    <w:rPr>
      <w:color w:val="3BA489" w:themeColor="accent3" w:themeShade="BF"/>
    </w:rPr>
    <w:tblPr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</w:style>
  <w:style w:type="table" w:customStyle="1" w:styleId="383">
    <w:name w:val="List Table 6 Colorful Accent 4"/>
    <w:basedOn w:val="12"/>
    <w:uiPriority w:val="51"/>
    <w:pPr>
      <w:spacing w:after="0" w:line="240" w:lineRule="auto"/>
    </w:pPr>
    <w:rPr>
      <w:color w:val="56152F" w:themeColor="accent4" w:themeShade="BF"/>
    </w:rPr>
    <w:tblPr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</w:style>
  <w:style w:type="table" w:customStyle="1" w:styleId="384">
    <w:name w:val="List Table 6 Colorful Accent 5"/>
    <w:basedOn w:val="12"/>
    <w:uiPriority w:val="51"/>
    <w:pPr>
      <w:spacing w:after="0" w:line="240" w:lineRule="auto"/>
    </w:pPr>
    <w:rPr>
      <w:color w:val="A7551F" w:themeColor="accent5" w:themeShade="BF"/>
    </w:rPr>
    <w:tblPr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</w:style>
  <w:style w:type="table" w:customStyle="1" w:styleId="385">
    <w:name w:val="List Table 6 Colorful Accent 6"/>
    <w:basedOn w:val="12"/>
    <w:uiPriority w:val="51"/>
    <w:pPr>
      <w:spacing w:after="0" w:line="240" w:lineRule="auto"/>
    </w:pPr>
    <w:rPr>
      <w:color w:val="C09A25" w:themeColor="accent6" w:themeShade="BF"/>
    </w:rPr>
    <w:tblPr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</w:style>
  <w:style w:type="table" w:customStyle="1" w:styleId="386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1"/>
    <w:basedOn w:val="12"/>
    <w:uiPriority w:val="52"/>
    <w:pPr>
      <w:spacing w:after="0" w:line="240" w:lineRule="auto"/>
    </w:pPr>
    <w:rPr>
      <w:color w:val="19394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6E0EB" w:themeFill="accent1" w:themeFillTint="33"/>
      </w:tcPr>
    </w:tblStylePr>
    <w:tblStylePr w:type="band1Horz">
      <w:tcPr>
        <w:shd w:val="clear" w:color="auto" w:fill="C6E0EB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2"/>
    <w:basedOn w:val="12"/>
    <w:uiPriority w:val="52"/>
    <w:pPr>
      <w:spacing w:after="0" w:line="240" w:lineRule="auto"/>
    </w:pPr>
    <w:rPr>
      <w:color w:val="BB2322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8DADA" w:themeFill="accent2" w:themeFillTint="33"/>
      </w:tcPr>
    </w:tblStylePr>
    <w:tblStylePr w:type="band1Horz">
      <w:tcPr>
        <w:shd w:val="clear" w:color="auto" w:fill="F8DADA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3"/>
    <w:basedOn w:val="12"/>
    <w:uiPriority w:val="52"/>
    <w:pPr>
      <w:spacing w:after="0" w:line="240" w:lineRule="auto"/>
    </w:pPr>
    <w:rPr>
      <w:color w:val="3BA489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DFF3EE" w:themeFill="accent3" w:themeFillTint="33"/>
      </w:tcPr>
    </w:tblStylePr>
    <w:tblStylePr w:type="band1Horz">
      <w:tcPr>
        <w:shd w:val="clear" w:color="auto" w:fill="DFF3E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4"/>
    <w:basedOn w:val="12"/>
    <w:uiPriority w:val="52"/>
    <w:pPr>
      <w:spacing w:after="0" w:line="240" w:lineRule="auto"/>
    </w:pPr>
    <w:rPr>
      <w:color w:val="56152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0C3D5" w:themeFill="accent4" w:themeFillTint="33"/>
      </w:tcPr>
    </w:tblStylePr>
    <w:tblStylePr w:type="band1Horz">
      <w:tcPr>
        <w:shd w:val="clear" w:color="auto" w:fill="F0C3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1">
    <w:name w:val="List Table 7 Colorful Accent 5"/>
    <w:basedOn w:val="12"/>
    <w:uiPriority w:val="52"/>
    <w:pPr>
      <w:spacing w:after="0" w:line="240" w:lineRule="auto"/>
    </w:pPr>
    <w:rPr>
      <w:color w:val="A7551F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E2D5" w:themeFill="accent5" w:themeFillTint="33"/>
      </w:tcPr>
    </w:tblStylePr>
    <w:tblStylePr w:type="band1Horz">
      <w:tcPr>
        <w:shd w:val="clear" w:color="auto" w:fill="F7E2D5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2">
    <w:name w:val="List Table 7 Colorful Accent 6"/>
    <w:basedOn w:val="12"/>
    <w:uiPriority w:val="52"/>
    <w:pPr>
      <w:spacing w:after="0" w:line="240" w:lineRule="auto"/>
    </w:pPr>
    <w:rPr>
      <w:color w:val="C09A2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8F1DC" w:themeFill="accent6" w:themeFillTint="33"/>
      </w:tcPr>
    </w:tblStylePr>
    <w:tblStylePr w:type="band1Horz">
      <w:tcPr>
        <w:shd w:val="clear" w:color="auto" w:fill="F8F1D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Macro Text Char"/>
    <w:basedOn w:val="11"/>
    <w:link w:val="83"/>
    <w:semiHidden/>
    <w:uiPriority w:val="99"/>
    <w:rPr>
      <w:rFonts w:ascii="Consolas" w:hAnsi="Consolas"/>
      <w:sz w:val="22"/>
      <w:szCs w:val="20"/>
    </w:rPr>
  </w:style>
  <w:style w:type="character" w:customStyle="1" w:styleId="394">
    <w:name w:val="Mention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395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6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Note Heading Char"/>
    <w:basedOn w:val="11"/>
    <w:link w:val="87"/>
    <w:semiHidden/>
    <w:uiPriority w:val="99"/>
  </w:style>
  <w:style w:type="table" w:customStyle="1" w:styleId="39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3">
    <w:name w:val="Plain Text Char"/>
    <w:basedOn w:val="11"/>
    <w:link w:val="89"/>
    <w:semiHidden/>
    <w:uiPriority w:val="99"/>
    <w:rPr>
      <w:rFonts w:ascii="Consolas" w:hAnsi="Consolas"/>
      <w:sz w:val="22"/>
      <w:szCs w:val="21"/>
    </w:rPr>
  </w:style>
  <w:style w:type="character" w:customStyle="1" w:styleId="404">
    <w:name w:val="Salutation Char"/>
    <w:basedOn w:val="11"/>
    <w:link w:val="90"/>
    <w:semiHidden/>
    <w:uiPriority w:val="99"/>
  </w:style>
  <w:style w:type="character" w:customStyle="1" w:styleId="405">
    <w:name w:val="Signature Char"/>
    <w:basedOn w:val="11"/>
    <w:link w:val="91"/>
    <w:semiHidden/>
    <w:uiPriority w:val="99"/>
  </w:style>
  <w:style w:type="character" w:customStyle="1" w:styleId="406">
    <w:name w:val="Smart Hyperlink"/>
    <w:basedOn w:val="11"/>
    <w:semiHidden/>
    <w:unhideWhenUsed/>
    <w:uiPriority w:val="99"/>
    <w:rPr>
      <w:u w:val="dotted"/>
    </w:rPr>
  </w:style>
  <w:style w:type="table" w:customStyle="1" w:styleId="407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8">
    <w:name w:val="Unresolved Mention"/>
    <w:basedOn w:val="11"/>
    <w:semiHidden/>
    <w:unhideWhenUsed/>
    <w:uiPriority w:val="99"/>
    <w:rPr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2023-07-04T04:02:00Z</dcterms:created>
  <dc:creator>Ramadurai R</dc:creator>
  <cp:lastModifiedBy>LENOVO</cp:lastModifiedBy>
  <dcterms:modified xsi:type="dcterms:W3CDTF">2023-07-28T09:51:26Z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1033-11.2.0.11219</vt:lpwstr>
  </property>
  <property fmtid="{D5CDD505-2E9C-101B-9397-08002B2CF9AE}" pid="4" name="ICV">
    <vt:lpwstr>09CEBEB840024F03BB3691EF1C09D848</vt:lpwstr>
  </property>
</Properties>
</file>